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E8B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1. Module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24FB49EB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UC_D01: Xem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574F73BE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UC_D01</w:t>
      </w:r>
    </w:p>
    <w:p w14:paraId="1E1822C8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Xem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1EFB1592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21773D62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Cho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xem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tất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5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/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767AAD0B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5B4D7408" w14:textId="77777777" w:rsidR="0075091D" w:rsidRPr="0075091D" w:rsidRDefault="0075091D" w:rsidP="0075091D">
      <w:pPr>
        <w:numPr>
          <w:ilvl w:val="1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vai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trò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Admin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HR.</w:t>
      </w:r>
    </w:p>
    <w:p w14:paraId="45694C9E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73AD30F2" w14:textId="77777777" w:rsidR="0075091D" w:rsidRPr="0075091D" w:rsidRDefault="0075091D" w:rsidP="0075091D">
      <w:pPr>
        <w:numPr>
          <w:ilvl w:val="1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yêu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63BB52A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4BA1F2D6" w14:textId="77777777" w:rsidR="0075091D" w:rsidRPr="0075091D" w:rsidRDefault="0075091D" w:rsidP="0075091D">
      <w:pPr>
        <w:numPr>
          <w:ilvl w:val="1"/>
          <w:numId w:val="1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chức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“Danh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ban”.</w:t>
      </w:r>
    </w:p>
    <w:p w14:paraId="1EEDC8C5" w14:textId="77777777" w:rsidR="0075091D" w:rsidRPr="0075091D" w:rsidRDefault="0075091D" w:rsidP="0075091D">
      <w:pPr>
        <w:numPr>
          <w:ilvl w:val="1"/>
          <w:numId w:val="1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truy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DB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lấy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5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33BFCEB" w14:textId="77777777" w:rsidR="0075091D" w:rsidRPr="0075091D" w:rsidRDefault="0075091D" w:rsidP="0075091D">
      <w:pPr>
        <w:numPr>
          <w:ilvl w:val="1"/>
          <w:numId w:val="1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kèm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F62848F" w14:textId="77777777" w:rsidR="0075091D" w:rsidRPr="0075091D" w:rsidRDefault="0075091D" w:rsidP="0075091D">
      <w:pPr>
        <w:numPr>
          <w:ilvl w:val="0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11843CD7" w14:textId="77777777" w:rsidR="0075091D" w:rsidRPr="0075091D" w:rsidRDefault="0075091D" w:rsidP="0075091D">
      <w:pPr>
        <w:numPr>
          <w:ilvl w:val="1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nào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Chưa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ban”.</w:t>
      </w:r>
    </w:p>
    <w:p w14:paraId="191EC43F" w14:textId="77777777" w:rsidR="0075091D" w:rsidRPr="0075091D" w:rsidRDefault="0075091D" w:rsidP="0075091D">
      <w:pPr>
        <w:numPr>
          <w:ilvl w:val="1"/>
          <w:numId w:val="1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3a.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yêu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vượt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quá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tổng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số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chuyển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về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cuối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C5B6AF2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UC_D02: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6A229962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UC_D02</w:t>
      </w:r>
    </w:p>
    <w:p w14:paraId="4C632BC7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13934FB5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15658123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Cho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ràng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buộc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về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7217DFE6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18F55FA3" w14:textId="7D9E5C4E" w:rsidR="0075091D" w:rsidRPr="0075091D" w:rsidRDefault="0075091D" w:rsidP="0075091D">
      <w:pPr>
        <w:numPr>
          <w:ilvl w:val="1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lastRenderedPageBreak/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1862A50B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1B624CA6" w14:textId="77777777" w:rsidR="0075091D" w:rsidRPr="0075091D" w:rsidRDefault="0075091D" w:rsidP="0075091D">
      <w:pPr>
        <w:numPr>
          <w:ilvl w:val="1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lưu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DB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”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252331E1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523D59B5" w14:textId="77777777" w:rsidR="0075091D" w:rsidRPr="0075091D" w:rsidRDefault="0075091D" w:rsidP="0075091D">
      <w:pPr>
        <w:numPr>
          <w:ilvl w:val="1"/>
          <w:numId w:val="1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ban”.</w:t>
      </w:r>
    </w:p>
    <w:p w14:paraId="16A74DD9" w14:textId="77777777" w:rsidR="0075091D" w:rsidRPr="0075091D" w:rsidRDefault="0075091D" w:rsidP="0075091D">
      <w:pPr>
        <w:numPr>
          <w:ilvl w:val="1"/>
          <w:numId w:val="1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tin: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(10–100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ký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tự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(≤255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ký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tự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B62302F" w14:textId="77777777" w:rsidR="0075091D" w:rsidRPr="0075091D" w:rsidRDefault="0075091D" w:rsidP="0075091D">
      <w:pPr>
        <w:numPr>
          <w:ilvl w:val="1"/>
          <w:numId w:val="1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“Lưu”.</w:t>
      </w:r>
    </w:p>
    <w:p w14:paraId="70DF574F" w14:textId="77777777" w:rsidR="0075091D" w:rsidRPr="0075091D" w:rsidRDefault="0075091D" w:rsidP="0075091D">
      <w:pPr>
        <w:numPr>
          <w:ilvl w:val="1"/>
          <w:numId w:val="1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kiểm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hợp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tự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sinh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dần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325628B" w14:textId="77777777" w:rsidR="0075091D" w:rsidRPr="0075091D" w:rsidRDefault="0075091D" w:rsidP="0075091D">
      <w:pPr>
        <w:numPr>
          <w:ilvl w:val="0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0C423741" w14:textId="77777777" w:rsidR="0075091D" w:rsidRPr="0075091D" w:rsidRDefault="0075091D" w:rsidP="0075091D">
      <w:pPr>
        <w:numPr>
          <w:ilvl w:val="1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hợp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lỗi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yêu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634E7A66" w14:textId="77777777" w:rsidR="0075091D" w:rsidRPr="0075091D" w:rsidRDefault="0075091D" w:rsidP="0075091D">
      <w:pPr>
        <w:numPr>
          <w:ilvl w:val="1"/>
          <w:numId w:val="1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2b.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quá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dài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lỗi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4BA8753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UC_D03: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12E6670D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UC_D03</w:t>
      </w:r>
    </w:p>
    <w:p w14:paraId="2C0C26C7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69387DF3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3744D56E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Cho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chỉnh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sửa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tin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trừ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).</w:t>
      </w:r>
    </w:p>
    <w:p w14:paraId="66BCA3FE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6DEC289A" w14:textId="77777777" w:rsidR="0075091D" w:rsidRPr="0075091D" w:rsidRDefault="0075091D" w:rsidP="0075091D">
      <w:pPr>
        <w:numPr>
          <w:ilvl w:val="1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17DE9A47" w14:textId="77777777" w:rsidR="0075091D" w:rsidRPr="0075091D" w:rsidRDefault="0075091D" w:rsidP="0075091D">
      <w:pPr>
        <w:numPr>
          <w:ilvl w:val="1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chỉnh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sửa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tồn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1D152DC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66649D2F" w14:textId="77777777" w:rsidR="0075091D" w:rsidRPr="0075091D" w:rsidRDefault="0075091D" w:rsidP="0075091D">
      <w:pPr>
        <w:numPr>
          <w:ilvl w:val="1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Thông tin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trong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DB.</w:t>
      </w:r>
    </w:p>
    <w:p w14:paraId="3CEEF70E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3688ABE7" w14:textId="77777777" w:rsidR="0075091D" w:rsidRPr="0075091D" w:rsidRDefault="0075091D" w:rsidP="0075091D">
      <w:pPr>
        <w:numPr>
          <w:ilvl w:val="1"/>
          <w:numId w:val="1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Chỉnh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sửa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”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ban.</w:t>
      </w:r>
    </w:p>
    <w:p w14:paraId="34379243" w14:textId="77777777" w:rsidR="0075091D" w:rsidRPr="0075091D" w:rsidRDefault="0075091D" w:rsidP="0075091D">
      <w:pPr>
        <w:numPr>
          <w:ilvl w:val="1"/>
          <w:numId w:val="1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lastRenderedPageBreak/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form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dữ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liệu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2F2E9E8" w14:textId="77777777" w:rsidR="0075091D" w:rsidRPr="0075091D" w:rsidRDefault="0075091D" w:rsidP="0075091D">
      <w:pPr>
        <w:numPr>
          <w:ilvl w:val="1"/>
          <w:numId w:val="1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thay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đổi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/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/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“Lưu”.</w:t>
      </w:r>
    </w:p>
    <w:p w14:paraId="4C0453C1" w14:textId="77777777" w:rsidR="0075091D" w:rsidRPr="0075091D" w:rsidRDefault="0075091D" w:rsidP="0075091D">
      <w:pPr>
        <w:numPr>
          <w:ilvl w:val="1"/>
          <w:numId w:val="1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kiểm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ràng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buộc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D0DF139" w14:textId="77777777" w:rsidR="0075091D" w:rsidRPr="0075091D" w:rsidRDefault="0075091D" w:rsidP="0075091D">
      <w:pPr>
        <w:numPr>
          <w:ilvl w:val="1"/>
          <w:numId w:val="1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7AEBF6F0" w14:textId="77777777" w:rsidR="0075091D" w:rsidRPr="0075091D" w:rsidRDefault="0075091D" w:rsidP="0075091D">
      <w:pPr>
        <w:numPr>
          <w:ilvl w:val="0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496D5038" w14:textId="77777777" w:rsidR="0075091D" w:rsidRPr="0075091D" w:rsidRDefault="0075091D" w:rsidP="0075091D">
      <w:pPr>
        <w:numPr>
          <w:ilvl w:val="1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3a.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sai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dài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lỗi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1AB5814" w14:textId="77777777" w:rsidR="0075091D" w:rsidRPr="0075091D" w:rsidRDefault="0075091D" w:rsidP="0075091D">
      <w:pPr>
        <w:numPr>
          <w:ilvl w:val="1"/>
          <w:numId w:val="1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4a.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trong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muốn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chuyển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sang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”,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cảnh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hủy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55EA1AD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UC_D04: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3A6D3C59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UC_D04</w:t>
      </w:r>
    </w:p>
    <w:p w14:paraId="0BB0EC4A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1D659113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5C7B5699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Cho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2B61D7A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1F958865" w14:textId="77777777" w:rsidR="0075091D" w:rsidRPr="0075091D" w:rsidRDefault="0075091D" w:rsidP="0075091D">
      <w:pPr>
        <w:numPr>
          <w:ilvl w:val="1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69E5193" w14:textId="77777777" w:rsidR="0075091D" w:rsidRPr="0075091D" w:rsidRDefault="0075091D" w:rsidP="0075091D">
      <w:pPr>
        <w:numPr>
          <w:ilvl w:val="1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tồn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nào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2AC5ECD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69BDB59D" w14:textId="77777777" w:rsidR="0075091D" w:rsidRPr="0075091D" w:rsidRDefault="0075091D" w:rsidP="0075091D">
      <w:pPr>
        <w:numPr>
          <w:ilvl w:val="1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khỏi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DB.</w:t>
      </w:r>
    </w:p>
    <w:p w14:paraId="2DED2B64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7EA66F9E" w14:textId="77777777" w:rsidR="0075091D" w:rsidRPr="0075091D" w:rsidRDefault="0075091D" w:rsidP="0075091D">
      <w:pPr>
        <w:numPr>
          <w:ilvl w:val="1"/>
          <w:numId w:val="1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”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ban.</w:t>
      </w:r>
    </w:p>
    <w:p w14:paraId="52150DDD" w14:textId="77777777" w:rsidR="0075091D" w:rsidRPr="0075091D" w:rsidRDefault="0075091D" w:rsidP="0075091D">
      <w:pPr>
        <w:numPr>
          <w:ilvl w:val="1"/>
          <w:numId w:val="1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kiểm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ràng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buộc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CC1AEBB" w14:textId="77777777" w:rsidR="0075091D" w:rsidRPr="0075091D" w:rsidRDefault="0075091D" w:rsidP="0075091D">
      <w:pPr>
        <w:numPr>
          <w:ilvl w:val="1"/>
          <w:numId w:val="1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yêu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7D58EE6F" w14:textId="77777777" w:rsidR="0075091D" w:rsidRPr="0075091D" w:rsidRDefault="0075091D" w:rsidP="0075091D">
      <w:pPr>
        <w:numPr>
          <w:ilvl w:val="1"/>
          <w:numId w:val="1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57C0027F" w14:textId="77777777" w:rsidR="0075091D" w:rsidRPr="0075091D" w:rsidRDefault="0075091D" w:rsidP="0075091D">
      <w:pPr>
        <w:numPr>
          <w:ilvl w:val="0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7C2CAACF" w14:textId="77777777" w:rsidR="0075091D" w:rsidRPr="0075091D" w:rsidRDefault="0075091D" w:rsidP="0075091D">
      <w:pPr>
        <w:numPr>
          <w:ilvl w:val="1"/>
          <w:numId w:val="1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thể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còn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58A1BDE2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lastRenderedPageBreak/>
        <w:t xml:space="preserve">UC_D05: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kiếm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</w:p>
    <w:p w14:paraId="4FFE7C83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UC_D05</w:t>
      </w:r>
    </w:p>
    <w:p w14:paraId="70FB9FA1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kiếm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</w:t>
      </w:r>
    </w:p>
    <w:p w14:paraId="0027CEDD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1237B301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Cho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chuỗi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ký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tự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).</w:t>
      </w:r>
    </w:p>
    <w:p w14:paraId="7DDAE21C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512155F2" w14:textId="77777777" w:rsidR="0075091D" w:rsidRPr="0075091D" w:rsidRDefault="0075091D" w:rsidP="0075091D">
      <w:pPr>
        <w:numPr>
          <w:ilvl w:val="1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6EB080C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01A073C1" w14:textId="77777777" w:rsidR="0075091D" w:rsidRPr="0075091D" w:rsidRDefault="0075091D" w:rsidP="0075091D">
      <w:pPr>
        <w:numPr>
          <w:ilvl w:val="1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thỏa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38559DB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2DD4D684" w14:textId="77777777" w:rsidR="0075091D" w:rsidRPr="0075091D" w:rsidRDefault="0075091D" w:rsidP="0075091D">
      <w:pPr>
        <w:numPr>
          <w:ilvl w:val="1"/>
          <w:numId w:val="1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từ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ô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kiếm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9364E84" w14:textId="77777777" w:rsidR="0075091D" w:rsidRPr="0075091D" w:rsidRDefault="0075091D" w:rsidP="0075091D">
      <w:pPr>
        <w:numPr>
          <w:ilvl w:val="1"/>
          <w:numId w:val="1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136F003A" w14:textId="77777777" w:rsidR="0075091D" w:rsidRPr="0075091D" w:rsidRDefault="0075091D" w:rsidP="0075091D">
      <w:pPr>
        <w:numPr>
          <w:ilvl w:val="1"/>
          <w:numId w:val="1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truy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DB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WHERE name LIKE '%keyword%',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46859D5" w14:textId="77777777" w:rsidR="0075091D" w:rsidRPr="0075091D" w:rsidRDefault="0075091D" w:rsidP="0075091D">
      <w:pPr>
        <w:numPr>
          <w:ilvl w:val="1"/>
          <w:numId w:val="1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kết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quả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24B1306" w14:textId="77777777" w:rsidR="0075091D" w:rsidRPr="0075091D" w:rsidRDefault="0075091D" w:rsidP="0075091D">
      <w:pPr>
        <w:numPr>
          <w:ilvl w:val="0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2525B46F" w14:textId="77777777" w:rsidR="0075091D" w:rsidRPr="0075091D" w:rsidRDefault="0075091D" w:rsidP="0075091D">
      <w:pPr>
        <w:numPr>
          <w:ilvl w:val="1"/>
          <w:numId w:val="1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3a.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kết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quả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thấy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3287C557" w14:textId="77777777" w:rsidR="0075091D" w:rsidRPr="0075091D" w:rsidRDefault="0075091D" w:rsidP="0075091D">
      <w:p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pict w14:anchorId="38B466DF">
          <v:rect id="_x0000_i1031" style="width:0;height:1.5pt" o:hralign="center" o:hrstd="t" o:hr="t" fillcolor="#a0a0a0" stroked="f"/>
        </w:pict>
      </w:r>
    </w:p>
    <w:p w14:paraId="1DAA6B3B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2. Module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2DE07AFF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UC_E01: Xem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17DB43D5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UC_E01</w:t>
      </w:r>
    </w:p>
    <w:p w14:paraId="51C608E3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Xem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354FC362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5007550D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toàn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bộ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10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/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456B461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4D52D337" w14:textId="77777777" w:rsidR="0075091D" w:rsidRPr="0075091D" w:rsidRDefault="0075091D" w:rsidP="0075091D">
      <w:pPr>
        <w:numPr>
          <w:ilvl w:val="1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7D7DC6FC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lastRenderedPageBreak/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5D47A1DD" w14:textId="77777777" w:rsidR="0075091D" w:rsidRPr="0075091D" w:rsidRDefault="0075091D" w:rsidP="0075091D">
      <w:pPr>
        <w:numPr>
          <w:ilvl w:val="1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kèm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0197FEB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0D4D0BAD" w14:textId="77777777" w:rsidR="0075091D" w:rsidRPr="0075091D" w:rsidRDefault="0075091D" w:rsidP="0075091D">
      <w:pPr>
        <w:numPr>
          <w:ilvl w:val="1"/>
          <w:numId w:val="2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“Danh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5FC5B341" w14:textId="77777777" w:rsidR="0075091D" w:rsidRPr="0075091D" w:rsidRDefault="0075091D" w:rsidP="0075091D">
      <w:pPr>
        <w:numPr>
          <w:ilvl w:val="1"/>
          <w:numId w:val="2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lấy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10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3E7AA26D" w14:textId="77777777" w:rsidR="0075091D" w:rsidRPr="0075091D" w:rsidRDefault="0075091D" w:rsidP="0075091D">
      <w:pPr>
        <w:numPr>
          <w:ilvl w:val="1"/>
          <w:numId w:val="2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dữ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liệu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1B5F2F6" w14:textId="77777777" w:rsidR="0075091D" w:rsidRPr="0075091D" w:rsidRDefault="0075091D" w:rsidP="0075091D">
      <w:pPr>
        <w:numPr>
          <w:ilvl w:val="0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3C368628" w14:textId="77777777" w:rsidR="0075091D" w:rsidRPr="0075091D" w:rsidRDefault="0075091D" w:rsidP="0075091D">
      <w:pPr>
        <w:numPr>
          <w:ilvl w:val="1"/>
          <w:numId w:val="2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Chưa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12C58E9E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UC_E02: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3FFD04F6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UC_E02</w:t>
      </w:r>
    </w:p>
    <w:p w14:paraId="68B428BB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628B8631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1DA7F419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gán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F4C24F2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373224CB" w14:textId="77777777" w:rsidR="0075091D" w:rsidRPr="0075091D" w:rsidRDefault="0075091D" w:rsidP="0075091D">
      <w:pPr>
        <w:numPr>
          <w:ilvl w:val="1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19BA4129" w14:textId="77777777" w:rsidR="0075091D" w:rsidRPr="0075091D" w:rsidRDefault="0075091D" w:rsidP="0075091D">
      <w:pPr>
        <w:numPr>
          <w:ilvl w:val="1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mục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tiêu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19628B54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7487C94A" w14:textId="77777777" w:rsidR="0075091D" w:rsidRPr="0075091D" w:rsidRDefault="0075091D" w:rsidP="0075091D">
      <w:pPr>
        <w:numPr>
          <w:ilvl w:val="1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lưu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định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ACTIVE.</w:t>
      </w:r>
    </w:p>
    <w:p w14:paraId="1842096E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38708A04" w14:textId="77777777" w:rsidR="0075091D" w:rsidRPr="0075091D" w:rsidRDefault="0075091D" w:rsidP="0075091D">
      <w:pPr>
        <w:numPr>
          <w:ilvl w:val="1"/>
          <w:numId w:val="2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506B991D" w14:textId="77777777" w:rsidR="0075091D" w:rsidRPr="0075091D" w:rsidRDefault="0075091D" w:rsidP="0075091D">
      <w:pPr>
        <w:numPr>
          <w:ilvl w:val="1"/>
          <w:numId w:val="2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Exxxx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(15–150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ký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tự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), Email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định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thoại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định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VN),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Giới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Bậc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lương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(&gt;0), Lương (&gt;0),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Ngày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sinh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(dd/MM/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yyyy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Địa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chỉ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ban.</w:t>
      </w:r>
    </w:p>
    <w:p w14:paraId="4ADDC952" w14:textId="77777777" w:rsidR="0075091D" w:rsidRPr="0075091D" w:rsidRDefault="0075091D" w:rsidP="0075091D">
      <w:pPr>
        <w:numPr>
          <w:ilvl w:val="1"/>
          <w:numId w:val="2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“Lưu”.</w:t>
      </w:r>
    </w:p>
    <w:p w14:paraId="39813C2F" w14:textId="77777777" w:rsidR="0075091D" w:rsidRPr="0075091D" w:rsidRDefault="0075091D" w:rsidP="0075091D">
      <w:pPr>
        <w:numPr>
          <w:ilvl w:val="1"/>
          <w:numId w:val="2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kiểm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ràng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buộc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sinh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lưu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DEEB868" w14:textId="77777777" w:rsidR="0075091D" w:rsidRPr="0075091D" w:rsidRDefault="0075091D" w:rsidP="0075091D">
      <w:pPr>
        <w:numPr>
          <w:ilvl w:val="1"/>
          <w:numId w:val="23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Thêm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3A2545BF" w14:textId="77777777" w:rsidR="0075091D" w:rsidRPr="0075091D" w:rsidRDefault="0075091D" w:rsidP="0075091D">
      <w:pPr>
        <w:numPr>
          <w:ilvl w:val="0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lastRenderedPageBreak/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42F193AB" w14:textId="77777777" w:rsidR="0075091D" w:rsidRPr="0075091D" w:rsidRDefault="0075091D" w:rsidP="0075091D">
      <w:pPr>
        <w:numPr>
          <w:ilvl w:val="1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thiếu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sai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định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lỗi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tương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ứng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8BAD472" w14:textId="77777777" w:rsidR="0075091D" w:rsidRPr="0075091D" w:rsidRDefault="0075091D" w:rsidP="0075091D">
      <w:pPr>
        <w:numPr>
          <w:ilvl w:val="1"/>
          <w:numId w:val="22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2b.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cảnh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lưu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27504A3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UC_E03: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1E3FB849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UC_E03</w:t>
      </w:r>
    </w:p>
    <w:p w14:paraId="0D8D7E8C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083C72EA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12113B60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Chỉnh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sửa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tin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ngoại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trừ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).</w:t>
      </w:r>
    </w:p>
    <w:p w14:paraId="3A1F867A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6676BD6D" w14:textId="77777777" w:rsidR="0075091D" w:rsidRPr="0075091D" w:rsidRDefault="0075091D" w:rsidP="0075091D">
      <w:pPr>
        <w:numPr>
          <w:ilvl w:val="1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744DE6E5" w14:textId="77777777" w:rsidR="0075091D" w:rsidRPr="0075091D" w:rsidRDefault="0075091D" w:rsidP="0075091D">
      <w:pPr>
        <w:numPr>
          <w:ilvl w:val="1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tồn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6B9FD966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6E6401C8" w14:textId="77777777" w:rsidR="0075091D" w:rsidRPr="0075091D" w:rsidRDefault="0075091D" w:rsidP="0075091D">
      <w:pPr>
        <w:numPr>
          <w:ilvl w:val="1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Thông tin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DA54CDF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1982BA31" w14:textId="77777777" w:rsidR="0075091D" w:rsidRPr="0075091D" w:rsidRDefault="0075091D" w:rsidP="0075091D">
      <w:pPr>
        <w:numPr>
          <w:ilvl w:val="1"/>
          <w:numId w:val="2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Sửa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”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72D9F99" w14:textId="77777777" w:rsidR="0075091D" w:rsidRPr="0075091D" w:rsidRDefault="0075091D" w:rsidP="0075091D">
      <w:pPr>
        <w:numPr>
          <w:ilvl w:val="1"/>
          <w:numId w:val="2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form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dữ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liệu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cũ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3C509A75" w14:textId="77777777" w:rsidR="0075091D" w:rsidRPr="0075091D" w:rsidRDefault="0075091D" w:rsidP="0075091D">
      <w:pPr>
        <w:numPr>
          <w:ilvl w:val="1"/>
          <w:numId w:val="2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Thay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đổi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trường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thiết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“Lưu”.</w:t>
      </w:r>
    </w:p>
    <w:p w14:paraId="7B42473A" w14:textId="77777777" w:rsidR="0075091D" w:rsidRPr="0075091D" w:rsidRDefault="0075091D" w:rsidP="0075091D">
      <w:pPr>
        <w:numPr>
          <w:ilvl w:val="1"/>
          <w:numId w:val="2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kiểm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38B37C46" w14:textId="77777777" w:rsidR="0075091D" w:rsidRPr="0075091D" w:rsidRDefault="0075091D" w:rsidP="0075091D">
      <w:pPr>
        <w:numPr>
          <w:ilvl w:val="1"/>
          <w:numId w:val="25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58B35B2D" w14:textId="77777777" w:rsidR="0075091D" w:rsidRPr="0075091D" w:rsidRDefault="0075091D" w:rsidP="0075091D">
      <w:pPr>
        <w:numPr>
          <w:ilvl w:val="0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73BDADB4" w14:textId="77777777" w:rsidR="0075091D" w:rsidRPr="0075091D" w:rsidRDefault="0075091D" w:rsidP="0075091D">
      <w:pPr>
        <w:numPr>
          <w:ilvl w:val="1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3a. Sai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định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lỗi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4EBDC2DC" w14:textId="77777777" w:rsidR="0075091D" w:rsidRPr="0075091D" w:rsidRDefault="0075091D" w:rsidP="0075091D">
      <w:pPr>
        <w:numPr>
          <w:ilvl w:val="1"/>
          <w:numId w:val="24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3b. Thay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đổi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phòng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ban sang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cảnh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60E93E1F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UC_E04: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6F01210C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UC_E04</w:t>
      </w:r>
    </w:p>
    <w:p w14:paraId="195DB7E2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)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3B640995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lastRenderedPageBreak/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07D0609D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thực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chỉ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INACTIVE.</w:t>
      </w:r>
    </w:p>
    <w:p w14:paraId="60172573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73049261" w14:textId="77777777" w:rsidR="0075091D" w:rsidRPr="0075091D" w:rsidRDefault="0075091D" w:rsidP="0075091D">
      <w:pPr>
        <w:numPr>
          <w:ilvl w:val="1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117078C5" w14:textId="77777777" w:rsidR="0075091D" w:rsidRPr="0075091D" w:rsidRDefault="0075091D" w:rsidP="0075091D">
      <w:pPr>
        <w:numPr>
          <w:ilvl w:val="1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tồn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2D5D5D7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00795C65" w14:textId="77777777" w:rsidR="0075091D" w:rsidRPr="0075091D" w:rsidRDefault="0075091D" w:rsidP="0075091D">
      <w:pPr>
        <w:numPr>
          <w:ilvl w:val="1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chuyển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thành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INACTIVE.</w:t>
      </w:r>
    </w:p>
    <w:p w14:paraId="4ADA4683" w14:textId="77777777" w:rsidR="0075091D" w:rsidRPr="0075091D" w:rsidRDefault="0075091D" w:rsidP="0075091D">
      <w:pPr>
        <w:numPr>
          <w:ilvl w:val="0"/>
          <w:numId w:val="26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32CFF5CB" w14:textId="77777777" w:rsidR="0075091D" w:rsidRPr="0075091D" w:rsidRDefault="0075091D" w:rsidP="0075091D">
      <w:pPr>
        <w:numPr>
          <w:ilvl w:val="1"/>
          <w:numId w:val="2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”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6F1548C1" w14:textId="77777777" w:rsidR="0075091D" w:rsidRPr="0075091D" w:rsidRDefault="0075091D" w:rsidP="0075091D">
      <w:pPr>
        <w:numPr>
          <w:ilvl w:val="1"/>
          <w:numId w:val="2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yêu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cầu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1E95166A" w14:textId="77777777" w:rsidR="0075091D" w:rsidRPr="0075091D" w:rsidRDefault="0075091D" w:rsidP="0075091D">
      <w:pPr>
        <w:numPr>
          <w:ilvl w:val="1"/>
          <w:numId w:val="2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Người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dùng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xác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thái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5889B58D" w14:textId="77777777" w:rsidR="0075091D" w:rsidRPr="0075091D" w:rsidRDefault="0075091D" w:rsidP="0075091D">
      <w:pPr>
        <w:numPr>
          <w:ilvl w:val="1"/>
          <w:numId w:val="27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ngưng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hoạt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3606C248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UC_E05: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kiếm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khoảng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tuổi</w:t>
      </w:r>
      <w:proofErr w:type="spellEnd"/>
    </w:p>
    <w:p w14:paraId="3C5818C0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UC_E05</w:t>
      </w:r>
    </w:p>
    <w:p w14:paraId="1ABA5A5D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kiếm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7A2968BD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21A41B64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chứa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từ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lọc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khoảng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tuổi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FBB8134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4758725F" w14:textId="77777777" w:rsidR="0075091D" w:rsidRPr="0075091D" w:rsidRDefault="0075091D" w:rsidP="0075091D">
      <w:pPr>
        <w:numPr>
          <w:ilvl w:val="1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27286F1E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553BAC1C" w14:textId="77777777" w:rsidR="0075091D" w:rsidRPr="0075091D" w:rsidRDefault="0075091D" w:rsidP="0075091D">
      <w:pPr>
        <w:numPr>
          <w:ilvl w:val="1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thỏa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10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bản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ghi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6D46A2AF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49DBFEB9" w14:textId="77777777" w:rsidR="0075091D" w:rsidRPr="0075091D" w:rsidRDefault="0075091D" w:rsidP="0075091D">
      <w:pPr>
        <w:numPr>
          <w:ilvl w:val="1"/>
          <w:numId w:val="2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từ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khóa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và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/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min–max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tuổi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17C7CF75" w14:textId="77777777" w:rsidR="0075091D" w:rsidRPr="0075091D" w:rsidRDefault="0075091D" w:rsidP="0075091D">
      <w:pPr>
        <w:numPr>
          <w:ilvl w:val="1"/>
          <w:numId w:val="2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676E8395" w14:textId="77777777" w:rsidR="0075091D" w:rsidRPr="0075091D" w:rsidRDefault="0075091D" w:rsidP="0075091D">
      <w:pPr>
        <w:numPr>
          <w:ilvl w:val="1"/>
          <w:numId w:val="2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lastRenderedPageBreak/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truy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WHERE name LIKE '%keyword%' AND age BETWEEN min AND max.</w:t>
      </w:r>
    </w:p>
    <w:p w14:paraId="15BAE14B" w14:textId="77777777" w:rsidR="0075091D" w:rsidRPr="0075091D" w:rsidRDefault="0075091D" w:rsidP="0075091D">
      <w:pPr>
        <w:numPr>
          <w:ilvl w:val="1"/>
          <w:numId w:val="29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kết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quả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3D61BEE2" w14:textId="77777777" w:rsidR="0075091D" w:rsidRPr="0075091D" w:rsidRDefault="0075091D" w:rsidP="0075091D">
      <w:pPr>
        <w:numPr>
          <w:ilvl w:val="0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69E4A643" w14:textId="77777777" w:rsidR="0075091D" w:rsidRPr="0075091D" w:rsidRDefault="0075091D" w:rsidP="0075091D">
      <w:pPr>
        <w:numPr>
          <w:ilvl w:val="1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2a.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nào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về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toàn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bộ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3CB4118" w14:textId="77777777" w:rsidR="0075091D" w:rsidRPr="0075091D" w:rsidRDefault="0075091D" w:rsidP="0075091D">
      <w:pPr>
        <w:numPr>
          <w:ilvl w:val="1"/>
          <w:numId w:val="28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3a.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có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kết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quả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báo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“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Không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tìm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thấy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”.</w:t>
      </w:r>
    </w:p>
    <w:p w14:paraId="278CE6A6" w14:textId="77777777" w:rsidR="0075091D" w:rsidRPr="0075091D" w:rsidRDefault="0075091D" w:rsidP="0075091D">
      <w:pPr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UC_E06: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Sắp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xếp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6379393B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Mã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UC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UC_E06</w:t>
      </w:r>
    </w:p>
    <w:p w14:paraId="3C957EDA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Sắp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xếp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</w:p>
    <w:p w14:paraId="4E3032AF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Actor</w:t>
      </w: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 Admin, HR</w:t>
      </w:r>
    </w:p>
    <w:p w14:paraId="2A1533F9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Mô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: Cho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phép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sắp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xếp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Lương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giảm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dần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dần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A77AD7A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Tiền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2C46E8E1" w14:textId="77777777" w:rsidR="0075091D" w:rsidRPr="0075091D" w:rsidRDefault="0075091D" w:rsidP="0075091D">
      <w:pPr>
        <w:numPr>
          <w:ilvl w:val="1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đăng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nhập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3760C51F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Hậu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điều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kiện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167717BF" w14:textId="77777777" w:rsidR="0075091D" w:rsidRPr="0075091D" w:rsidRDefault="0075091D" w:rsidP="0075091D">
      <w:pPr>
        <w:numPr>
          <w:ilvl w:val="1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Danh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viên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được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hiển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theo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thứ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tự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71D6B9EC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chính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55A79422" w14:textId="77777777" w:rsidR="0075091D" w:rsidRPr="0075091D" w:rsidRDefault="0075091D" w:rsidP="0075091D">
      <w:pPr>
        <w:numPr>
          <w:ilvl w:val="1"/>
          <w:numId w:val="3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Chọn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tiêu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chí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sắp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xếp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(Lương ↓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Tên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↑).</w:t>
      </w:r>
    </w:p>
    <w:p w14:paraId="18EAD0DE" w14:textId="77777777" w:rsidR="0075091D" w:rsidRPr="0075091D" w:rsidRDefault="0075091D" w:rsidP="0075091D">
      <w:pPr>
        <w:numPr>
          <w:ilvl w:val="1"/>
          <w:numId w:val="3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Hệ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thống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truy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vấn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DB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với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ORDER BY salary DESC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hoặc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ORDER BY name ASC,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phân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trang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035B9970" w14:textId="77777777" w:rsidR="0075091D" w:rsidRPr="0075091D" w:rsidRDefault="0075091D" w:rsidP="0075091D">
      <w:pPr>
        <w:numPr>
          <w:ilvl w:val="1"/>
          <w:numId w:val="31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Hiển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thị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đã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sắp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xếp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</w:p>
    <w:p w14:paraId="6C1A076C" w14:textId="77777777" w:rsidR="0075091D" w:rsidRPr="0075091D" w:rsidRDefault="0075091D" w:rsidP="0075091D">
      <w:pPr>
        <w:numPr>
          <w:ilvl w:val="0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Luồng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mở</w:t>
      </w:r>
      <w:proofErr w:type="spellEnd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b/>
          <w:bCs/>
          <w:color w:val="17365D" w:themeColor="text2" w:themeShade="BF"/>
          <w:spacing w:val="5"/>
          <w:kern w:val="28"/>
          <w:szCs w:val="24"/>
        </w:rPr>
        <w:t>rộng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:</w:t>
      </w:r>
    </w:p>
    <w:p w14:paraId="3D9B9ABE" w14:textId="7A56386D" w:rsidR="0075091D" w:rsidRPr="0075091D" w:rsidRDefault="0075091D" w:rsidP="0075091D">
      <w:pPr>
        <w:numPr>
          <w:ilvl w:val="1"/>
          <w:numId w:val="30"/>
        </w:numPr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</w:pPr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lastRenderedPageBreak/>
        <w:t xml:space="preserve">1a.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Nếu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đổi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tiêu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chí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giữa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chừng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,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làm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mới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danh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sách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tương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 xml:space="preserve"> </w:t>
      </w:r>
      <w:proofErr w:type="spellStart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ứng</w:t>
      </w:r>
      <w:proofErr w:type="spellEnd"/>
      <w:r w:rsidRPr="0075091D">
        <w:rPr>
          <w:rFonts w:eastAsiaTheme="majorEastAsia" w:cs="Times New Roman"/>
          <w:color w:val="17365D" w:themeColor="text2" w:themeShade="BF"/>
          <w:spacing w:val="5"/>
          <w:kern w:val="28"/>
          <w:szCs w:val="24"/>
        </w:rPr>
        <w:t>.</w:t>
      </w:r>
      <w:r>
        <w:rPr>
          <w:rFonts w:eastAsiaTheme="majorEastAsia" w:cs="Times New Roman"/>
          <w:noProof/>
          <w:color w:val="17365D" w:themeColor="text2" w:themeShade="BF"/>
          <w:spacing w:val="5"/>
          <w:kern w:val="28"/>
          <w:szCs w:val="24"/>
        </w:rPr>
        <w:lastRenderedPageBreak/>
        <w:drawing>
          <wp:inline distT="0" distB="0" distL="0" distR="0" wp14:anchorId="49252108" wp14:editId="49CDE1A4">
            <wp:extent cx="2576195" cy="8221345"/>
            <wp:effectExtent l="0" t="0" r="0" b="8255"/>
            <wp:docPr id="1628010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AA83" w14:textId="5197696D" w:rsidR="00D47905" w:rsidRPr="0075091D" w:rsidRDefault="00D47905" w:rsidP="0075091D">
      <w:pPr>
        <w:rPr>
          <w:rFonts w:cs="Times New Roman"/>
          <w:szCs w:val="24"/>
        </w:rPr>
      </w:pPr>
    </w:p>
    <w:sectPr w:rsidR="00D47905" w:rsidRPr="00750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C2F9E"/>
    <w:multiLevelType w:val="multilevel"/>
    <w:tmpl w:val="03EE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D2153"/>
    <w:multiLevelType w:val="multilevel"/>
    <w:tmpl w:val="69C2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694694"/>
    <w:multiLevelType w:val="multilevel"/>
    <w:tmpl w:val="BFA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BE1967"/>
    <w:multiLevelType w:val="multilevel"/>
    <w:tmpl w:val="851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C211D"/>
    <w:multiLevelType w:val="multilevel"/>
    <w:tmpl w:val="3B7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24721"/>
    <w:multiLevelType w:val="multilevel"/>
    <w:tmpl w:val="E2B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C5E80"/>
    <w:multiLevelType w:val="multilevel"/>
    <w:tmpl w:val="1DD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91183"/>
    <w:multiLevelType w:val="multilevel"/>
    <w:tmpl w:val="1D0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75DD8"/>
    <w:multiLevelType w:val="multilevel"/>
    <w:tmpl w:val="C0F6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F08B7"/>
    <w:multiLevelType w:val="multilevel"/>
    <w:tmpl w:val="E5C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F30AD"/>
    <w:multiLevelType w:val="multilevel"/>
    <w:tmpl w:val="52C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001949">
    <w:abstractNumId w:val="8"/>
  </w:num>
  <w:num w:numId="2" w16cid:durableId="384914233">
    <w:abstractNumId w:val="6"/>
  </w:num>
  <w:num w:numId="3" w16cid:durableId="1327398715">
    <w:abstractNumId w:val="5"/>
  </w:num>
  <w:num w:numId="4" w16cid:durableId="447236606">
    <w:abstractNumId w:val="4"/>
  </w:num>
  <w:num w:numId="5" w16cid:durableId="175964917">
    <w:abstractNumId w:val="7"/>
  </w:num>
  <w:num w:numId="6" w16cid:durableId="649485331">
    <w:abstractNumId w:val="3"/>
  </w:num>
  <w:num w:numId="7" w16cid:durableId="1684933792">
    <w:abstractNumId w:val="2"/>
  </w:num>
  <w:num w:numId="8" w16cid:durableId="556862646">
    <w:abstractNumId w:val="1"/>
  </w:num>
  <w:num w:numId="9" w16cid:durableId="32772712">
    <w:abstractNumId w:val="0"/>
  </w:num>
  <w:num w:numId="10" w16cid:durableId="2104370672">
    <w:abstractNumId w:val="16"/>
  </w:num>
  <w:num w:numId="11" w16cid:durableId="1309290092">
    <w:abstractNumId w:val="16"/>
    <w:lvlOverride w:ilvl="1">
      <w:lvl w:ilvl="1">
        <w:numFmt w:val="decimal"/>
        <w:lvlText w:val="%2."/>
        <w:lvlJc w:val="left"/>
      </w:lvl>
    </w:lvlOverride>
  </w:num>
  <w:num w:numId="12" w16cid:durableId="1799295144">
    <w:abstractNumId w:val="11"/>
  </w:num>
  <w:num w:numId="13" w16cid:durableId="1898543213">
    <w:abstractNumId w:val="11"/>
    <w:lvlOverride w:ilvl="1">
      <w:lvl w:ilvl="1">
        <w:numFmt w:val="decimal"/>
        <w:lvlText w:val="%2."/>
        <w:lvlJc w:val="left"/>
      </w:lvl>
    </w:lvlOverride>
  </w:num>
  <w:num w:numId="14" w16cid:durableId="1023436891">
    <w:abstractNumId w:val="18"/>
  </w:num>
  <w:num w:numId="15" w16cid:durableId="1434091319">
    <w:abstractNumId w:val="18"/>
    <w:lvlOverride w:ilvl="1">
      <w:lvl w:ilvl="1">
        <w:numFmt w:val="decimal"/>
        <w:lvlText w:val="%2."/>
        <w:lvlJc w:val="left"/>
      </w:lvl>
    </w:lvlOverride>
  </w:num>
  <w:num w:numId="16" w16cid:durableId="1983919241">
    <w:abstractNumId w:val="17"/>
  </w:num>
  <w:num w:numId="17" w16cid:durableId="562059898">
    <w:abstractNumId w:val="17"/>
    <w:lvlOverride w:ilvl="1">
      <w:lvl w:ilvl="1">
        <w:numFmt w:val="decimal"/>
        <w:lvlText w:val="%2."/>
        <w:lvlJc w:val="left"/>
      </w:lvl>
    </w:lvlOverride>
  </w:num>
  <w:num w:numId="18" w16cid:durableId="1146821516">
    <w:abstractNumId w:val="9"/>
  </w:num>
  <w:num w:numId="19" w16cid:durableId="27997442">
    <w:abstractNumId w:val="9"/>
    <w:lvlOverride w:ilvl="1">
      <w:lvl w:ilvl="1">
        <w:numFmt w:val="decimal"/>
        <w:lvlText w:val="%2."/>
        <w:lvlJc w:val="left"/>
      </w:lvl>
    </w:lvlOverride>
  </w:num>
  <w:num w:numId="20" w16cid:durableId="740836218">
    <w:abstractNumId w:val="10"/>
  </w:num>
  <w:num w:numId="21" w16cid:durableId="725907984">
    <w:abstractNumId w:val="10"/>
    <w:lvlOverride w:ilvl="1">
      <w:lvl w:ilvl="1">
        <w:numFmt w:val="decimal"/>
        <w:lvlText w:val="%2."/>
        <w:lvlJc w:val="left"/>
      </w:lvl>
    </w:lvlOverride>
  </w:num>
  <w:num w:numId="22" w16cid:durableId="1808208551">
    <w:abstractNumId w:val="14"/>
  </w:num>
  <w:num w:numId="23" w16cid:durableId="1210260497">
    <w:abstractNumId w:val="14"/>
    <w:lvlOverride w:ilvl="1">
      <w:lvl w:ilvl="1">
        <w:numFmt w:val="decimal"/>
        <w:lvlText w:val="%2."/>
        <w:lvlJc w:val="left"/>
      </w:lvl>
    </w:lvlOverride>
  </w:num>
  <w:num w:numId="24" w16cid:durableId="302738505">
    <w:abstractNumId w:val="13"/>
  </w:num>
  <w:num w:numId="25" w16cid:durableId="183599051">
    <w:abstractNumId w:val="13"/>
    <w:lvlOverride w:ilvl="1">
      <w:lvl w:ilvl="1">
        <w:numFmt w:val="decimal"/>
        <w:lvlText w:val="%2."/>
        <w:lvlJc w:val="left"/>
      </w:lvl>
    </w:lvlOverride>
  </w:num>
  <w:num w:numId="26" w16cid:durableId="531572555">
    <w:abstractNumId w:val="12"/>
  </w:num>
  <w:num w:numId="27" w16cid:durableId="769275969">
    <w:abstractNumId w:val="12"/>
    <w:lvlOverride w:ilvl="1">
      <w:lvl w:ilvl="1">
        <w:numFmt w:val="decimal"/>
        <w:lvlText w:val="%2."/>
        <w:lvlJc w:val="left"/>
      </w:lvl>
    </w:lvlOverride>
  </w:num>
  <w:num w:numId="28" w16cid:durableId="1925335638">
    <w:abstractNumId w:val="15"/>
  </w:num>
  <w:num w:numId="29" w16cid:durableId="1497066298">
    <w:abstractNumId w:val="15"/>
    <w:lvlOverride w:ilvl="1">
      <w:lvl w:ilvl="1">
        <w:numFmt w:val="decimal"/>
        <w:lvlText w:val="%2."/>
        <w:lvlJc w:val="left"/>
      </w:lvl>
    </w:lvlOverride>
  </w:num>
  <w:num w:numId="30" w16cid:durableId="1134442524">
    <w:abstractNumId w:val="19"/>
  </w:num>
  <w:num w:numId="31" w16cid:durableId="2017224673">
    <w:abstractNumId w:val="19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298"/>
    <w:rsid w:val="0075091D"/>
    <w:rsid w:val="00AA1D8D"/>
    <w:rsid w:val="00B47730"/>
    <w:rsid w:val="00CB0664"/>
    <w:rsid w:val="00D479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874B3"/>
  <w14:defaultImageDpi w14:val="300"/>
  <w15:docId w15:val="{7847FB0F-E602-4E7A-ABF2-053304EC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2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Linh</cp:lastModifiedBy>
  <cp:revision>2</cp:revision>
  <dcterms:created xsi:type="dcterms:W3CDTF">2013-12-23T23:15:00Z</dcterms:created>
  <dcterms:modified xsi:type="dcterms:W3CDTF">2025-04-10T05:24:00Z</dcterms:modified>
  <cp:category/>
</cp:coreProperties>
</file>