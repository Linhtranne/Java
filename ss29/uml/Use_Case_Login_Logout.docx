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96C19" w14:textId="6246BD1A" w:rsidR="005C19B8" w:rsidRPr="007D40C9" w:rsidRDefault="00553EE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86D7B" wp14:editId="61B47058">
            <wp:extent cx="5486400" cy="4253865"/>
            <wp:effectExtent l="0" t="0" r="0" b="0"/>
            <wp:docPr id="10417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D40C9">
        <w:rPr>
          <w:rFonts w:ascii="Times New Roman" w:hAnsi="Times New Roman" w:cs="Times New Roman"/>
        </w:rPr>
        <w:t xml:space="preserve">Use Case: </w:t>
      </w:r>
      <w:proofErr w:type="spellStart"/>
      <w:r w:rsidR="00000000" w:rsidRPr="007D40C9">
        <w:rPr>
          <w:rFonts w:ascii="Times New Roman" w:hAnsi="Times New Roman" w:cs="Times New Roman"/>
        </w:rPr>
        <w:t>Đăng</w:t>
      </w:r>
      <w:proofErr w:type="spellEnd"/>
      <w:r w:rsidR="00000000" w:rsidRPr="007D40C9">
        <w:rPr>
          <w:rFonts w:ascii="Times New Roman" w:hAnsi="Times New Roman" w:cs="Times New Roman"/>
        </w:rPr>
        <w:t xml:space="preserve"> </w:t>
      </w:r>
      <w:proofErr w:type="spellStart"/>
      <w:r w:rsidR="00000000" w:rsidRPr="007D40C9">
        <w:rPr>
          <w:rFonts w:ascii="Times New Roman" w:hAnsi="Times New Roman" w:cs="Times New Roman"/>
        </w:rPr>
        <w:t>nhập</w:t>
      </w:r>
      <w:proofErr w:type="spellEnd"/>
    </w:p>
    <w:p w14:paraId="4CF4C017" w14:textId="317C189A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Mô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tả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dùng</w:t>
      </w:r>
      <w:proofErr w:type="spellEnd"/>
      <w:r w:rsidRPr="007D40C9">
        <w:rPr>
          <w:rFonts w:ascii="Times New Roman" w:hAnsi="Times New Roman" w:cs="Times New Roman"/>
        </w:rPr>
        <w:t xml:space="preserve"> nhập tên đăng nhập và mật khẩu để truy cập hệ thống.</w:t>
      </w:r>
    </w:p>
    <w:p w14:paraId="647A175C" w14:textId="00C8A125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Actor: Admin, HR</w:t>
      </w:r>
    </w:p>
    <w:p w14:paraId="3ADF0F92" w14:textId="1DC3467D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Tiền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dùng đã có tài khoản hợp lệ trong hệ thống.</w:t>
      </w:r>
    </w:p>
    <w:p w14:paraId="1A652424" w14:textId="6688789F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Hậu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dùng</w:t>
      </w:r>
      <w:proofErr w:type="spellEnd"/>
      <w:r w:rsidRPr="007D40C9">
        <w:rPr>
          <w:rFonts w:ascii="Times New Roman" w:hAnsi="Times New Roman" w:cs="Times New Roman"/>
        </w:rPr>
        <w:t xml:space="preserve"> được chuyển vào hệ thống nếu đăng nhập thành công.</w:t>
      </w:r>
    </w:p>
    <w:p w14:paraId="35283339" w14:textId="35CB751F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chính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6241E9BF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1. Người dùng nhập username và password.</w:t>
      </w:r>
    </w:p>
    <w:p w14:paraId="15B12EA3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2. Hệ thống xác thực tài khoản.</w:t>
      </w:r>
    </w:p>
    <w:p w14:paraId="4956EC6B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3. Hệ thống kiểm tra trạng thái tài khoản.</w:t>
      </w:r>
    </w:p>
    <w:p w14:paraId="26B8B078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4. Nếu hợp lệ, tạo phiên làm việc và cho phép truy cập.</w:t>
      </w:r>
    </w:p>
    <w:p w14:paraId="1656BF24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5. Nếu chọn 'Ghi nhớ đăng nhập', lưu thông tin đăng nhập (token/cookie).</w:t>
      </w:r>
    </w:p>
    <w:p w14:paraId="18EF8FDD" w14:textId="475A0C20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phụ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396EC536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- Nếu thông tin sai → Hệ thống hiển thị thông báo lỗi.</w:t>
      </w:r>
    </w:p>
    <w:p w14:paraId="69907DBC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- Nếu tài khoản bị khóa → Không cho phép truy cập.</w:t>
      </w:r>
    </w:p>
    <w:p w14:paraId="67347C52" w14:textId="77777777" w:rsidR="005C19B8" w:rsidRPr="007D40C9" w:rsidRDefault="00000000">
      <w:pPr>
        <w:pStyle w:val="Heading1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lastRenderedPageBreak/>
        <w:t>Use Case: Đăng xuất</w:t>
      </w:r>
    </w:p>
    <w:p w14:paraId="63924CA0" w14:textId="02C32D59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Mô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tả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dùng</w:t>
      </w:r>
      <w:proofErr w:type="spellEnd"/>
      <w:r w:rsidRPr="007D40C9">
        <w:rPr>
          <w:rFonts w:ascii="Times New Roman" w:hAnsi="Times New Roman" w:cs="Times New Roman"/>
        </w:rPr>
        <w:t xml:space="preserve"> thoát khỏi hệ thống, kết thúc phiên làm việc.</w:t>
      </w:r>
    </w:p>
    <w:p w14:paraId="7E92731C" w14:textId="26745C20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Actor: Admin, HR</w:t>
      </w:r>
    </w:p>
    <w:p w14:paraId="5356E2F8" w14:textId="4BEC184D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Tiền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dùng đã đăng nhập vào hệ thống.</w:t>
      </w:r>
    </w:p>
    <w:p w14:paraId="474E3037" w14:textId="61BFE407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Hậu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Phiên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làm</w:t>
      </w:r>
      <w:proofErr w:type="spellEnd"/>
      <w:r w:rsidRPr="007D40C9">
        <w:rPr>
          <w:rFonts w:ascii="Times New Roman" w:hAnsi="Times New Roman" w:cs="Times New Roman"/>
        </w:rPr>
        <w:t xml:space="preserve"> việc bị hủy, người dùng trở lại màn hình đăng nhập.</w:t>
      </w:r>
    </w:p>
    <w:p w14:paraId="1D9C8BF1" w14:textId="0A9FA15B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chính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19B16DDA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1. Người dùng chọn nút Đăng xuất.</w:t>
      </w:r>
    </w:p>
    <w:p w14:paraId="46CFFABE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2. Hệ thống hủy phiên làm việc.</w:t>
      </w:r>
    </w:p>
    <w:p w14:paraId="33D32DDB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3. Người dùng được chuyển đến màn hình đăng nhập.</w:t>
      </w:r>
    </w:p>
    <w:p w14:paraId="4792F470" w14:textId="2FAB5DC9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phụ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18063440" w14:textId="77777777" w:rsidR="005C19B8" w:rsidRPr="007D40C9" w:rsidRDefault="00000000">
      <w:pPr>
        <w:pStyle w:val="Heading1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Use Case: </w:t>
      </w:r>
      <w:proofErr w:type="spellStart"/>
      <w:r w:rsidRPr="007D40C9">
        <w:rPr>
          <w:rFonts w:ascii="Times New Roman" w:hAnsi="Times New Roman" w:cs="Times New Roman"/>
        </w:rPr>
        <w:t>Ghi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nhớ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đăng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nhập</w:t>
      </w:r>
      <w:proofErr w:type="spellEnd"/>
    </w:p>
    <w:p w14:paraId="410F4667" w14:textId="2A345B9E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Mô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tả</w:t>
      </w:r>
      <w:proofErr w:type="spellEnd"/>
      <w:r w:rsidRPr="007D40C9">
        <w:rPr>
          <w:rFonts w:ascii="Times New Roman" w:hAnsi="Times New Roman" w:cs="Times New Roman"/>
        </w:rPr>
        <w:t xml:space="preserve">: Cho </w:t>
      </w:r>
      <w:proofErr w:type="spellStart"/>
      <w:r w:rsidRPr="007D40C9">
        <w:rPr>
          <w:rFonts w:ascii="Times New Roman" w:hAnsi="Times New Roman" w:cs="Times New Roman"/>
        </w:rPr>
        <w:t>phép</w:t>
      </w:r>
      <w:proofErr w:type="spellEnd"/>
      <w:r w:rsidRPr="007D40C9">
        <w:rPr>
          <w:rFonts w:ascii="Times New Roman" w:hAnsi="Times New Roman" w:cs="Times New Roman"/>
        </w:rPr>
        <w:t xml:space="preserve"> lưu thông tin đăng nhập để tự động đăng nhập lần sau.</w:t>
      </w:r>
    </w:p>
    <w:p w14:paraId="020CBE61" w14:textId="12DD71C4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Actor: Admin, HR</w:t>
      </w:r>
    </w:p>
    <w:p w14:paraId="3DF0445D" w14:textId="54F2D609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Tiền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dùng đang đăng nhập.</w:t>
      </w:r>
    </w:p>
    <w:p w14:paraId="457B754F" w14:textId="306505FB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Hậu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Token/cookie </w:t>
      </w:r>
      <w:proofErr w:type="spellStart"/>
      <w:r w:rsidRPr="007D40C9">
        <w:rPr>
          <w:rFonts w:ascii="Times New Roman" w:hAnsi="Times New Roman" w:cs="Times New Roman"/>
        </w:rPr>
        <w:t>ghi</w:t>
      </w:r>
      <w:proofErr w:type="spellEnd"/>
      <w:r w:rsidRPr="007D40C9">
        <w:rPr>
          <w:rFonts w:ascii="Times New Roman" w:hAnsi="Times New Roman" w:cs="Times New Roman"/>
        </w:rPr>
        <w:t xml:space="preserve"> nhớ đăng nhập được lưu vào máy người dùng.</w:t>
      </w:r>
    </w:p>
    <w:p w14:paraId="2C503A28" w14:textId="48DB392F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chính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1CD3DDEF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1. Người dùng tick chọn 'Ghi nhớ đăng nhập'.</w:t>
      </w:r>
    </w:p>
    <w:p w14:paraId="06F5E5A8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2. Hệ thống lưu trạng thái ghi nhớ vào cookie/token.</w:t>
      </w:r>
    </w:p>
    <w:p w14:paraId="22780A9E" w14:textId="77A7AC7F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phụ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723C05CB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Nếu không chọn → không lưu thông tin.</w:t>
      </w:r>
    </w:p>
    <w:p w14:paraId="03B73802" w14:textId="77777777" w:rsidR="005C19B8" w:rsidRPr="007D40C9" w:rsidRDefault="00000000">
      <w:pPr>
        <w:pStyle w:val="Heading1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Use Case: Đổi mật khẩu</w:t>
      </w:r>
    </w:p>
    <w:p w14:paraId="26EC5090" w14:textId="492F9C86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Mô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tả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dùng</w:t>
      </w:r>
      <w:proofErr w:type="spellEnd"/>
      <w:r w:rsidRPr="007D40C9">
        <w:rPr>
          <w:rFonts w:ascii="Times New Roman" w:hAnsi="Times New Roman" w:cs="Times New Roman"/>
        </w:rPr>
        <w:t xml:space="preserve"> có thể đổi mật khẩu của họ trong hệ thống.</w:t>
      </w:r>
    </w:p>
    <w:p w14:paraId="52DB61C1" w14:textId="5C5A1692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Actor: Admin, HR</w:t>
      </w:r>
    </w:p>
    <w:p w14:paraId="454200DB" w14:textId="0E9D9330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Tiền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dùng đã đăng nhập thành công.</w:t>
      </w:r>
    </w:p>
    <w:p w14:paraId="10279FF0" w14:textId="627E164C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Hậu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Mật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khẩu</w:t>
      </w:r>
      <w:proofErr w:type="spellEnd"/>
      <w:r w:rsidRPr="007D40C9">
        <w:rPr>
          <w:rFonts w:ascii="Times New Roman" w:hAnsi="Times New Roman" w:cs="Times New Roman"/>
        </w:rPr>
        <w:t xml:space="preserve"> được cập nhật trong hệ thống.</w:t>
      </w:r>
    </w:p>
    <w:p w14:paraId="5B2F6D83" w14:textId="644B1903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chính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458924B0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1. Người dùng nhập mật khẩu cũ, mật khẩu mới, và xác nhận mật khẩu mới.</w:t>
      </w:r>
    </w:p>
    <w:p w14:paraId="39515592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lastRenderedPageBreak/>
        <w:t>2. Hệ thống kiểm tra mật khẩu cũ.</w:t>
      </w:r>
    </w:p>
    <w:p w14:paraId="004C8F85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3. Nếu đúng → cập nhật mật khẩu.</w:t>
      </w:r>
    </w:p>
    <w:p w14:paraId="142A8DC0" w14:textId="42E91468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phụ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3F8CCD94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- Nếu mật khẩu cũ sai → hiển thị lỗi.</w:t>
      </w:r>
    </w:p>
    <w:p w14:paraId="17B76BE9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- Nếu xác nhận mật khẩu mới không khớp → hiển thị lỗi.</w:t>
      </w:r>
    </w:p>
    <w:p w14:paraId="72B377B9" w14:textId="77777777" w:rsidR="005C19B8" w:rsidRPr="007D40C9" w:rsidRDefault="00000000">
      <w:pPr>
        <w:pStyle w:val="Heading1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Use Case: Xác thực tài khoản</w:t>
      </w:r>
    </w:p>
    <w:p w14:paraId="6A04E93E" w14:textId="32BB0ED6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Mô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tả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Kiểm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tra</w:t>
      </w:r>
      <w:proofErr w:type="spellEnd"/>
      <w:r w:rsidRPr="007D40C9">
        <w:rPr>
          <w:rFonts w:ascii="Times New Roman" w:hAnsi="Times New Roman" w:cs="Times New Roman"/>
        </w:rPr>
        <w:t xml:space="preserve"> xem thông tin đăng nhập có chính xác không.</w:t>
      </w:r>
    </w:p>
    <w:p w14:paraId="5974E53C" w14:textId="0306B6C7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Actor: </w:t>
      </w:r>
      <w:proofErr w:type="spellStart"/>
      <w:r w:rsidRPr="007D40C9">
        <w:rPr>
          <w:rFonts w:ascii="Times New Roman" w:hAnsi="Times New Roman" w:cs="Times New Roman"/>
        </w:rPr>
        <w:t>Hệ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thống</w:t>
      </w:r>
      <w:proofErr w:type="spellEnd"/>
    </w:p>
    <w:p w14:paraId="748B1658" w14:textId="66EC7A86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Tiền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Người</w:t>
      </w:r>
      <w:proofErr w:type="spellEnd"/>
      <w:r w:rsidRPr="007D40C9">
        <w:rPr>
          <w:rFonts w:ascii="Times New Roman" w:hAnsi="Times New Roman" w:cs="Times New Roman"/>
        </w:rPr>
        <w:t xml:space="preserve"> dùng đã nhập thông tin đăng nhập.</w:t>
      </w:r>
    </w:p>
    <w:p w14:paraId="16E52F39" w14:textId="49B80B7B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Hậu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Trả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kết</w:t>
      </w:r>
      <w:proofErr w:type="spellEnd"/>
      <w:r w:rsidRPr="007D40C9">
        <w:rPr>
          <w:rFonts w:ascii="Times New Roman" w:hAnsi="Times New Roman" w:cs="Times New Roman"/>
        </w:rPr>
        <w:t xml:space="preserve"> quả xác thực thành công/thất bại.</w:t>
      </w:r>
    </w:p>
    <w:p w14:paraId="71515DEB" w14:textId="12F59886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chính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598CF3C2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1. So khớp username và password với dữ liệu trong hệ thống.</w:t>
      </w:r>
    </w:p>
    <w:p w14:paraId="0F704F31" w14:textId="71CE7825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phụ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629ACBFD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Nếu không trùng → thông báo lỗi.</w:t>
      </w:r>
    </w:p>
    <w:p w14:paraId="679083CC" w14:textId="77777777" w:rsidR="005C19B8" w:rsidRPr="007D40C9" w:rsidRDefault="00000000">
      <w:pPr>
        <w:pStyle w:val="Heading1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Use Case: Kiểm tra trạng thái tài khoản</w:t>
      </w:r>
    </w:p>
    <w:p w14:paraId="2E1D0F9D" w14:textId="0343C22D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Mô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tả</w:t>
      </w:r>
      <w:proofErr w:type="spellEnd"/>
      <w:r w:rsidRPr="007D40C9">
        <w:rPr>
          <w:rFonts w:ascii="Times New Roman" w:hAnsi="Times New Roman" w:cs="Times New Roman"/>
        </w:rPr>
        <w:t xml:space="preserve">: </w:t>
      </w:r>
      <w:proofErr w:type="spellStart"/>
      <w:r w:rsidRPr="007D40C9">
        <w:rPr>
          <w:rFonts w:ascii="Times New Roman" w:hAnsi="Times New Roman" w:cs="Times New Roman"/>
        </w:rPr>
        <w:t>Kiểm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tra</w:t>
      </w:r>
      <w:proofErr w:type="spellEnd"/>
      <w:r w:rsidRPr="007D40C9">
        <w:rPr>
          <w:rFonts w:ascii="Times New Roman" w:hAnsi="Times New Roman" w:cs="Times New Roman"/>
        </w:rPr>
        <w:t xml:space="preserve"> tài khoản có bị khóa hoặc vô hiệu hóa không.</w:t>
      </w:r>
    </w:p>
    <w:p w14:paraId="2BECC018" w14:textId="26F18087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Actor: </w:t>
      </w:r>
      <w:proofErr w:type="spellStart"/>
      <w:r w:rsidRPr="007D40C9">
        <w:rPr>
          <w:rFonts w:ascii="Times New Roman" w:hAnsi="Times New Roman" w:cs="Times New Roman"/>
        </w:rPr>
        <w:t>Hệ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thống</w:t>
      </w:r>
      <w:proofErr w:type="spellEnd"/>
    </w:p>
    <w:p w14:paraId="34922C31" w14:textId="3D907C0D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Tiền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>: Tài khoản đã được xác thực.</w:t>
      </w:r>
    </w:p>
    <w:p w14:paraId="66B6149D" w14:textId="26FEA70A" w:rsidR="005C19B8" w:rsidRPr="007D40C9" w:rsidRDefault="00000000">
      <w:pPr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 xml:space="preserve">Hậu </w:t>
      </w:r>
      <w:proofErr w:type="spellStart"/>
      <w:r w:rsidRPr="007D40C9">
        <w:rPr>
          <w:rFonts w:ascii="Times New Roman" w:hAnsi="Times New Roman" w:cs="Times New Roman"/>
        </w:rPr>
        <w:t>điều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kiện</w:t>
      </w:r>
      <w:proofErr w:type="spellEnd"/>
      <w:r w:rsidRPr="007D40C9">
        <w:rPr>
          <w:rFonts w:ascii="Times New Roman" w:hAnsi="Times New Roman" w:cs="Times New Roman"/>
        </w:rPr>
        <w:t xml:space="preserve">: Cho </w:t>
      </w:r>
      <w:proofErr w:type="spellStart"/>
      <w:r w:rsidRPr="007D40C9">
        <w:rPr>
          <w:rFonts w:ascii="Times New Roman" w:hAnsi="Times New Roman" w:cs="Times New Roman"/>
        </w:rPr>
        <w:t>phép</w:t>
      </w:r>
      <w:proofErr w:type="spellEnd"/>
      <w:r w:rsidRPr="007D40C9">
        <w:rPr>
          <w:rFonts w:ascii="Times New Roman" w:hAnsi="Times New Roman" w:cs="Times New Roman"/>
        </w:rPr>
        <w:t xml:space="preserve"> hoặc từ chối truy cập.</w:t>
      </w:r>
    </w:p>
    <w:p w14:paraId="7241A971" w14:textId="45F30838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chính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5C0E4F28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1. Kiểm tra trạng thái tài khoản (ACTIVE / INACTIVE).</w:t>
      </w:r>
    </w:p>
    <w:p w14:paraId="2BFF9C28" w14:textId="6A0EE6DD" w:rsidR="005C19B8" w:rsidRPr="007D40C9" w:rsidRDefault="00000000">
      <w:pPr>
        <w:rPr>
          <w:rFonts w:ascii="Times New Roman" w:hAnsi="Times New Roman" w:cs="Times New Roman"/>
        </w:rPr>
      </w:pPr>
      <w:proofErr w:type="spellStart"/>
      <w:r w:rsidRPr="007D40C9">
        <w:rPr>
          <w:rFonts w:ascii="Times New Roman" w:hAnsi="Times New Roman" w:cs="Times New Roman"/>
        </w:rPr>
        <w:t>Luồng</w:t>
      </w:r>
      <w:proofErr w:type="spellEnd"/>
      <w:r w:rsidRPr="007D40C9">
        <w:rPr>
          <w:rFonts w:ascii="Times New Roman" w:hAnsi="Times New Roman" w:cs="Times New Roman"/>
        </w:rPr>
        <w:t xml:space="preserve"> </w:t>
      </w:r>
      <w:proofErr w:type="spellStart"/>
      <w:r w:rsidRPr="007D40C9">
        <w:rPr>
          <w:rFonts w:ascii="Times New Roman" w:hAnsi="Times New Roman" w:cs="Times New Roman"/>
        </w:rPr>
        <w:t>phụ</w:t>
      </w:r>
      <w:proofErr w:type="spellEnd"/>
      <w:r w:rsidRPr="007D40C9">
        <w:rPr>
          <w:rFonts w:ascii="Times New Roman" w:hAnsi="Times New Roman" w:cs="Times New Roman"/>
        </w:rPr>
        <w:t>:</w:t>
      </w:r>
    </w:p>
    <w:p w14:paraId="08167038" w14:textId="77777777" w:rsidR="005C19B8" w:rsidRPr="007D40C9" w:rsidRDefault="00000000">
      <w:pPr>
        <w:pStyle w:val="ListBullet"/>
        <w:rPr>
          <w:rFonts w:ascii="Times New Roman" w:hAnsi="Times New Roman" w:cs="Times New Roman"/>
        </w:rPr>
      </w:pPr>
      <w:r w:rsidRPr="007D40C9">
        <w:rPr>
          <w:rFonts w:ascii="Times New Roman" w:hAnsi="Times New Roman" w:cs="Times New Roman"/>
        </w:rPr>
        <w:t>Nếu INACTIVE → từ chối truy cập.</w:t>
      </w:r>
    </w:p>
    <w:sectPr w:rsidR="005C19B8" w:rsidRPr="007D4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968700">
    <w:abstractNumId w:val="8"/>
  </w:num>
  <w:num w:numId="2" w16cid:durableId="46616133">
    <w:abstractNumId w:val="6"/>
  </w:num>
  <w:num w:numId="3" w16cid:durableId="1282229026">
    <w:abstractNumId w:val="5"/>
  </w:num>
  <w:num w:numId="4" w16cid:durableId="957227021">
    <w:abstractNumId w:val="4"/>
  </w:num>
  <w:num w:numId="5" w16cid:durableId="1509174149">
    <w:abstractNumId w:val="7"/>
  </w:num>
  <w:num w:numId="6" w16cid:durableId="67580451">
    <w:abstractNumId w:val="3"/>
  </w:num>
  <w:num w:numId="7" w16cid:durableId="1520049980">
    <w:abstractNumId w:val="2"/>
  </w:num>
  <w:num w:numId="8" w16cid:durableId="338626409">
    <w:abstractNumId w:val="1"/>
  </w:num>
  <w:num w:numId="9" w16cid:durableId="184990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D15"/>
    <w:rsid w:val="00553EE6"/>
    <w:rsid w:val="005C19B8"/>
    <w:rsid w:val="007D40C9"/>
    <w:rsid w:val="008F6D82"/>
    <w:rsid w:val="00964CA8"/>
    <w:rsid w:val="00A26D7D"/>
    <w:rsid w:val="00AA1D8D"/>
    <w:rsid w:val="00B47730"/>
    <w:rsid w:val="00CB0664"/>
    <w:rsid w:val="00D80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64AFE"/>
  <w14:defaultImageDpi w14:val="330"/>
  <w15:docId w15:val="{F2D7C1A1-72E3-441B-9147-9FC35172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Linh</cp:lastModifiedBy>
  <cp:revision>3</cp:revision>
  <dcterms:created xsi:type="dcterms:W3CDTF">2013-12-23T23:15:00Z</dcterms:created>
  <dcterms:modified xsi:type="dcterms:W3CDTF">2025-04-10T05:09:00Z</dcterms:modified>
  <cp:category/>
</cp:coreProperties>
</file>